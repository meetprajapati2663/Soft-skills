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1CC55367" w14:textId="77777777" w:rsidR="00E15E9E" w:rsidRPr="009E6292" w:rsidRDefault="00000000" w:rsidP="009E6292">
      <w:pPr>
        <w:pBdr>
          <w:bottom w:val="single" w:sz="4" w:space="1" w:color="auto"/>
        </w:pBdr>
        <w:jc w:val="center"/>
        <w:rPr>
          <w:color w:val="EE0000"/>
          <w:sz w:val="36"/>
          <w:szCs w:val="36"/>
        </w:rPr>
      </w:pPr>
      <w:r w:rsidRPr="009E6292">
        <w:rPr>
          <w:rFonts w:ascii="Times New Roman" w:eastAsia="Times New Roman" w:hAnsi="Times New Roman"/>
          <w:b/>
          <w:color w:val="EE0000"/>
          <w:sz w:val="40"/>
          <w:szCs w:val="36"/>
        </w:rPr>
        <w:t>Thank You Email</w:t>
      </w:r>
    </w:p>
    <w:p w14:paraId="0622A064" w14:textId="77777777" w:rsidR="00E70B85" w:rsidRPr="00E70B85" w:rsidRDefault="00E70B85">
      <w:pPr>
        <w:rPr>
          <w:rFonts w:ascii="Times New Roman" w:eastAsia="Times New Roman" w:hAnsi="Times New Roman"/>
          <w:b/>
          <w:bCs/>
          <w:sz w:val="24"/>
        </w:rPr>
      </w:pPr>
    </w:p>
    <w:p w14:paraId="591D5A27" w14:textId="37244973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To: hiringteam@example.com</w:t>
      </w:r>
    </w:p>
    <w:p w14:paraId="56186BCC" w14:textId="512B6F24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 xml:space="preserve">From: </w:t>
      </w:r>
      <w:r w:rsidR="00E70B85" w:rsidRPr="00E70B85">
        <w:rPr>
          <w:rFonts w:ascii="Times New Roman" w:eastAsia="Times New Roman" w:hAnsi="Times New Roman"/>
          <w:b/>
          <w:bCs/>
          <w:sz w:val="28"/>
          <w:szCs w:val="24"/>
        </w:rPr>
        <w:t>prajapatimeet545@gmail.com</w:t>
      </w:r>
    </w:p>
    <w:p w14:paraId="01EC64F4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Subject: Thank You for the Interview</w:t>
      </w:r>
    </w:p>
    <w:p w14:paraId="64E99112" w14:textId="77777777" w:rsidR="00E15E9E" w:rsidRPr="00E70B85" w:rsidRDefault="00E15E9E">
      <w:pPr>
        <w:rPr>
          <w:b/>
          <w:bCs/>
        </w:rPr>
      </w:pPr>
    </w:p>
    <w:p w14:paraId="1D1257B6" w14:textId="05115E0F" w:rsidR="00E15E9E" w:rsidRPr="00E70B85" w:rsidRDefault="00000000">
      <w:pPr>
        <w:rPr>
          <w:b/>
          <w:bCs/>
          <w:sz w:val="28"/>
          <w:szCs w:val="28"/>
        </w:rPr>
      </w:pPr>
      <w:r w:rsidRPr="00E70B85">
        <w:rPr>
          <w:rFonts w:ascii="Times New Roman" w:eastAsia="Times New Roman" w:hAnsi="Times New Roman"/>
          <w:b/>
          <w:bCs/>
          <w:sz w:val="28"/>
          <w:szCs w:val="28"/>
        </w:rPr>
        <w:t>Dear Ms. Kapoor,</w:t>
      </w:r>
    </w:p>
    <w:p w14:paraId="14FDCB81" w14:textId="77777777" w:rsidR="00E70B85" w:rsidRPr="00E70B85" w:rsidRDefault="00E70B85">
      <w:pPr>
        <w:rPr>
          <w:sz w:val="28"/>
          <w:szCs w:val="28"/>
        </w:rPr>
      </w:pPr>
    </w:p>
    <w:p w14:paraId="63BBA992" w14:textId="58E65684" w:rsidR="00E15E9E" w:rsidRPr="00E70B85" w:rsidRDefault="00000000">
      <w:pPr>
        <w:rPr>
          <w:sz w:val="28"/>
          <w:szCs w:val="28"/>
        </w:rPr>
      </w:pPr>
      <w:r w:rsidRPr="00E70B85">
        <w:rPr>
          <w:rFonts w:ascii="Times New Roman" w:eastAsia="Times New Roman" w:hAnsi="Times New Roman"/>
          <w:sz w:val="28"/>
          <w:szCs w:val="28"/>
        </w:rPr>
        <w:t xml:space="preserve">Thank you for taking the time to meet with me today about the </w:t>
      </w:r>
      <w:r w:rsidR="00E70B85" w:rsidRPr="00E70B85">
        <w:rPr>
          <w:rFonts w:ascii="Times New Roman" w:eastAsia="Times New Roman" w:hAnsi="Times New Roman"/>
          <w:sz w:val="28"/>
          <w:szCs w:val="28"/>
        </w:rPr>
        <w:t xml:space="preserve">Full Stack Developer </w:t>
      </w:r>
      <w:r w:rsidRPr="00E70B85">
        <w:rPr>
          <w:rFonts w:ascii="Times New Roman" w:eastAsia="Times New Roman" w:hAnsi="Times New Roman"/>
          <w:sz w:val="28"/>
          <w:szCs w:val="28"/>
        </w:rPr>
        <w:t xml:space="preserve">role at </w:t>
      </w:r>
      <w:proofErr w:type="spellStart"/>
      <w:r w:rsidRPr="00E70B85">
        <w:rPr>
          <w:rFonts w:ascii="Times New Roman" w:eastAsia="Times New Roman" w:hAnsi="Times New Roman"/>
          <w:sz w:val="28"/>
          <w:szCs w:val="28"/>
        </w:rPr>
        <w:t>TechNova</w:t>
      </w:r>
      <w:proofErr w:type="spellEnd"/>
      <w:r w:rsidRPr="00E70B85">
        <w:rPr>
          <w:rFonts w:ascii="Times New Roman" w:eastAsia="Times New Roman" w:hAnsi="Times New Roman"/>
          <w:sz w:val="28"/>
          <w:szCs w:val="28"/>
        </w:rPr>
        <w:t xml:space="preserve"> Solutions. I truly appreciated our discussion and learning more about the innovative projects your team is building.</w:t>
      </w:r>
    </w:p>
    <w:p w14:paraId="316538AE" w14:textId="77777777" w:rsidR="00E15E9E" w:rsidRPr="00E70B85" w:rsidRDefault="00E15E9E">
      <w:pPr>
        <w:rPr>
          <w:sz w:val="28"/>
          <w:szCs w:val="28"/>
        </w:rPr>
      </w:pPr>
    </w:p>
    <w:p w14:paraId="133C419B" w14:textId="77777777" w:rsidR="00E15E9E" w:rsidRPr="00E70B85" w:rsidRDefault="00000000">
      <w:pPr>
        <w:rPr>
          <w:sz w:val="28"/>
          <w:szCs w:val="28"/>
        </w:rPr>
      </w:pPr>
      <w:r w:rsidRPr="00E70B85">
        <w:rPr>
          <w:rFonts w:ascii="Times New Roman" w:eastAsia="Times New Roman" w:hAnsi="Times New Roman"/>
          <w:sz w:val="28"/>
          <w:szCs w:val="28"/>
        </w:rPr>
        <w:t>I’m enthusiastic about the opportunity to join your organization and contribute my skills in developing scalable web applications. I was particularly intrigued by your use of cloud-native architecture in recent deployments.</w:t>
      </w:r>
    </w:p>
    <w:p w14:paraId="09AD9B59" w14:textId="77777777" w:rsidR="00E15E9E" w:rsidRPr="00E70B85" w:rsidRDefault="00E15E9E">
      <w:pPr>
        <w:rPr>
          <w:sz w:val="28"/>
          <w:szCs w:val="28"/>
        </w:rPr>
      </w:pPr>
    </w:p>
    <w:p w14:paraId="642D561C" w14:textId="77777777" w:rsidR="00E15E9E" w:rsidRPr="00E70B85" w:rsidRDefault="00000000">
      <w:pPr>
        <w:rPr>
          <w:sz w:val="28"/>
          <w:szCs w:val="28"/>
        </w:rPr>
      </w:pPr>
      <w:r w:rsidRPr="00E70B85">
        <w:rPr>
          <w:rFonts w:ascii="Times New Roman" w:eastAsia="Times New Roman" w:hAnsi="Times New Roman"/>
          <w:sz w:val="28"/>
          <w:szCs w:val="28"/>
        </w:rPr>
        <w:t>Please don’t hesitate to reach out if you need any additional information from my side. Thanks once again for your time and the engaging conversation.</w:t>
      </w:r>
    </w:p>
    <w:p w14:paraId="3A4D5387" w14:textId="77777777" w:rsidR="00E15E9E" w:rsidRPr="00E70B85" w:rsidRDefault="00E15E9E">
      <w:pPr>
        <w:rPr>
          <w:b/>
          <w:bCs/>
          <w:sz w:val="28"/>
          <w:szCs w:val="28"/>
        </w:rPr>
      </w:pPr>
    </w:p>
    <w:p w14:paraId="438A3656" w14:textId="77777777" w:rsidR="00E15E9E" w:rsidRPr="00E70B85" w:rsidRDefault="00000000">
      <w:pPr>
        <w:rPr>
          <w:b/>
          <w:bCs/>
          <w:sz w:val="28"/>
          <w:szCs w:val="28"/>
        </w:rPr>
      </w:pPr>
      <w:r w:rsidRPr="00E70B85">
        <w:rPr>
          <w:rFonts w:ascii="Times New Roman" w:eastAsia="Times New Roman" w:hAnsi="Times New Roman"/>
          <w:b/>
          <w:bCs/>
          <w:sz w:val="28"/>
          <w:szCs w:val="28"/>
        </w:rPr>
        <w:t>Best regards,</w:t>
      </w:r>
    </w:p>
    <w:p w14:paraId="22D6CF6A" w14:textId="6F92F5D2" w:rsidR="00E15E9E" w:rsidRPr="00E70B85" w:rsidRDefault="00E70B85">
      <w:pPr>
        <w:rPr>
          <w:b/>
          <w:bCs/>
          <w:sz w:val="28"/>
          <w:szCs w:val="28"/>
        </w:rPr>
      </w:pPr>
      <w:r w:rsidRPr="00E70B85">
        <w:rPr>
          <w:rFonts w:ascii="Times New Roman" w:eastAsia="Times New Roman" w:hAnsi="Times New Roman"/>
          <w:b/>
          <w:bCs/>
          <w:sz w:val="28"/>
          <w:szCs w:val="28"/>
        </w:rPr>
        <w:t>Meet Prajapati</w:t>
      </w:r>
    </w:p>
    <w:p w14:paraId="76BCBB24" w14:textId="5DA02A27" w:rsidR="00E70B85" w:rsidRPr="00E70B85" w:rsidRDefault="00E70B85">
      <w:pPr>
        <w:rPr>
          <w:b/>
          <w:bCs/>
          <w:sz w:val="28"/>
          <w:szCs w:val="28"/>
        </w:rPr>
      </w:pPr>
      <w:r w:rsidRPr="00E70B85">
        <w:rPr>
          <w:b/>
          <w:bCs/>
          <w:sz w:val="28"/>
          <w:szCs w:val="28"/>
        </w:rPr>
        <w:t>6353803683</w:t>
      </w:r>
    </w:p>
    <w:p w14:paraId="008EE5C5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1508DEE7" w14:textId="6774D387" w:rsidR="00E15E9E" w:rsidRPr="009E6292" w:rsidRDefault="00000000" w:rsidP="009E6292">
      <w:pPr>
        <w:pBdr>
          <w:bottom w:val="single" w:sz="4" w:space="1" w:color="auto"/>
        </w:pBdr>
        <w:jc w:val="center"/>
        <w:rPr>
          <w:rFonts w:ascii="Times New Roman" w:eastAsia="Times New Roman" w:hAnsi="Times New Roman"/>
          <w:b/>
          <w:color w:val="EE0000"/>
          <w:sz w:val="40"/>
          <w:szCs w:val="36"/>
        </w:rPr>
      </w:pPr>
      <w:r w:rsidRPr="009E6292">
        <w:rPr>
          <w:rFonts w:ascii="Times New Roman" w:eastAsia="Times New Roman" w:hAnsi="Times New Roman"/>
          <w:b/>
          <w:color w:val="EE0000"/>
          <w:sz w:val="40"/>
          <w:szCs w:val="36"/>
        </w:rPr>
        <w:lastRenderedPageBreak/>
        <w:t>Letter of Apology</w:t>
      </w:r>
    </w:p>
    <w:p w14:paraId="0F59B6E9" w14:textId="77777777" w:rsidR="00E70B85" w:rsidRPr="00E70B85" w:rsidRDefault="00E70B85" w:rsidP="00E70B85">
      <w:pPr>
        <w:jc w:val="center"/>
        <w:rPr>
          <w:sz w:val="36"/>
          <w:szCs w:val="36"/>
        </w:rPr>
      </w:pPr>
    </w:p>
    <w:p w14:paraId="105C0628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To: supervisor@example.com</w:t>
      </w:r>
    </w:p>
    <w:p w14:paraId="3564F5E3" w14:textId="4CFD1000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 xml:space="preserve">From: </w:t>
      </w:r>
      <w:r w:rsidR="00E70B85" w:rsidRPr="00E70B85">
        <w:rPr>
          <w:rFonts w:ascii="Times New Roman" w:eastAsia="Times New Roman" w:hAnsi="Times New Roman"/>
          <w:b/>
          <w:bCs/>
          <w:sz w:val="28"/>
          <w:szCs w:val="24"/>
        </w:rPr>
        <w:t>prajapatimeet545@gmail.com</w:t>
      </w:r>
    </w:p>
    <w:p w14:paraId="7D39D8A2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Subject: Apology for Missing Report Submission Deadline</w:t>
      </w:r>
    </w:p>
    <w:p w14:paraId="2F38B085" w14:textId="77777777" w:rsidR="00E15E9E" w:rsidRPr="00E70B85" w:rsidRDefault="00E15E9E">
      <w:pPr>
        <w:rPr>
          <w:sz w:val="24"/>
          <w:szCs w:val="24"/>
        </w:rPr>
      </w:pPr>
    </w:p>
    <w:p w14:paraId="2CD8A6EC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Dear Mr. Sinha,</w:t>
      </w:r>
    </w:p>
    <w:p w14:paraId="0E8885F4" w14:textId="77777777" w:rsidR="00E15E9E" w:rsidRPr="00E70B85" w:rsidRDefault="00E15E9E">
      <w:pPr>
        <w:rPr>
          <w:sz w:val="24"/>
          <w:szCs w:val="24"/>
        </w:rPr>
      </w:pPr>
    </w:p>
    <w:p w14:paraId="2687896E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>I want to offer my sincere apologies for the delay in submitting the performance analysis report for the "Q2 Market Evaluation" project. I understand how critical deadlines are and regret the inconvenience this may have caused the team.</w:t>
      </w:r>
    </w:p>
    <w:p w14:paraId="38B005BF" w14:textId="77777777" w:rsidR="00E15E9E" w:rsidRPr="00E70B85" w:rsidRDefault="00E15E9E">
      <w:pPr>
        <w:rPr>
          <w:sz w:val="24"/>
          <w:szCs w:val="24"/>
        </w:rPr>
      </w:pPr>
    </w:p>
    <w:p w14:paraId="53D9407C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>The delay was due to unexpected data validation issues, but I take full responsibility for not informing you earlier. I am currently resolving the issues and will submit the finalized report by June 5, 2025.</w:t>
      </w:r>
    </w:p>
    <w:p w14:paraId="508BB58E" w14:textId="77777777" w:rsidR="00E15E9E" w:rsidRPr="00E70B85" w:rsidRDefault="00E15E9E">
      <w:pPr>
        <w:rPr>
          <w:sz w:val="24"/>
          <w:szCs w:val="24"/>
        </w:rPr>
      </w:pPr>
    </w:p>
    <w:p w14:paraId="1AC0E0A1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>Thank you for your patience and understanding.</w:t>
      </w:r>
    </w:p>
    <w:p w14:paraId="7476445F" w14:textId="77777777" w:rsidR="00E15E9E" w:rsidRPr="00E70B85" w:rsidRDefault="00E15E9E">
      <w:pPr>
        <w:rPr>
          <w:b/>
          <w:bCs/>
          <w:sz w:val="24"/>
          <w:szCs w:val="24"/>
        </w:rPr>
      </w:pPr>
    </w:p>
    <w:p w14:paraId="7829E014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With respect,</w:t>
      </w:r>
    </w:p>
    <w:p w14:paraId="79864AEF" w14:textId="452ACEFE" w:rsidR="00E15E9E" w:rsidRPr="00E70B85" w:rsidRDefault="00E70B85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Meet Prajapati</w:t>
      </w:r>
    </w:p>
    <w:p w14:paraId="2FF5B3C7" w14:textId="77777777" w:rsidR="00E15E9E" w:rsidRPr="00E70B85" w:rsidRDefault="00E15E9E">
      <w:pPr>
        <w:rPr>
          <w:sz w:val="24"/>
          <w:szCs w:val="24"/>
        </w:rPr>
      </w:pPr>
    </w:p>
    <w:p w14:paraId="24D2F7A9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10CD0F15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1124ED96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7FFEA3FE" w14:textId="50BB4B03" w:rsidR="00E15E9E" w:rsidRPr="009E6292" w:rsidRDefault="00000000" w:rsidP="009E6292">
      <w:pPr>
        <w:pBdr>
          <w:bottom w:val="single" w:sz="4" w:space="1" w:color="auto"/>
        </w:pBdr>
        <w:jc w:val="center"/>
        <w:rPr>
          <w:rFonts w:ascii="Times New Roman" w:eastAsia="Times New Roman" w:hAnsi="Times New Roman"/>
          <w:b/>
          <w:color w:val="EE0000"/>
          <w:sz w:val="40"/>
          <w:szCs w:val="36"/>
        </w:rPr>
      </w:pPr>
      <w:r w:rsidRPr="009E6292">
        <w:rPr>
          <w:rFonts w:ascii="Times New Roman" w:eastAsia="Times New Roman" w:hAnsi="Times New Roman"/>
          <w:b/>
          <w:color w:val="EE0000"/>
          <w:sz w:val="40"/>
          <w:szCs w:val="36"/>
        </w:rPr>
        <w:lastRenderedPageBreak/>
        <w:t>Reminder Email</w:t>
      </w:r>
    </w:p>
    <w:p w14:paraId="09C84966" w14:textId="77777777" w:rsidR="00E70B85" w:rsidRPr="00E70B85" w:rsidRDefault="00E70B85" w:rsidP="00E70B85">
      <w:pPr>
        <w:jc w:val="center"/>
        <w:rPr>
          <w:b/>
          <w:sz w:val="36"/>
          <w:szCs w:val="36"/>
        </w:rPr>
      </w:pPr>
    </w:p>
    <w:p w14:paraId="66E64B25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To: teammate@example.com</w:t>
      </w:r>
    </w:p>
    <w:p w14:paraId="2BDDBEA8" w14:textId="1CFCE58C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 xml:space="preserve">From: </w:t>
      </w:r>
      <w:r w:rsidR="00E70B85" w:rsidRPr="00E70B85">
        <w:rPr>
          <w:rFonts w:ascii="Times New Roman" w:eastAsia="Times New Roman" w:hAnsi="Times New Roman"/>
          <w:b/>
          <w:bCs/>
          <w:sz w:val="28"/>
          <w:szCs w:val="24"/>
        </w:rPr>
        <w:t>prajapatimeet545@gmail.com</w:t>
      </w:r>
    </w:p>
    <w:p w14:paraId="74E8024D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Subject: Reminder: Mobile App Testing Due on 4/6/2025</w:t>
      </w:r>
    </w:p>
    <w:p w14:paraId="03AD4AEC" w14:textId="77777777" w:rsidR="00E15E9E" w:rsidRPr="00E70B85" w:rsidRDefault="00E15E9E">
      <w:pPr>
        <w:rPr>
          <w:sz w:val="24"/>
          <w:szCs w:val="24"/>
        </w:rPr>
      </w:pPr>
    </w:p>
    <w:p w14:paraId="2A1FF875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Hi Ayesha,</w:t>
      </w:r>
    </w:p>
    <w:p w14:paraId="278B673D" w14:textId="77777777" w:rsidR="00E15E9E" w:rsidRPr="00E70B85" w:rsidRDefault="00E15E9E">
      <w:pPr>
        <w:rPr>
          <w:sz w:val="24"/>
          <w:szCs w:val="24"/>
        </w:rPr>
      </w:pPr>
    </w:p>
    <w:p w14:paraId="2A04549F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>I hope this message finds you well. Just a quick reminder that the Mobile App Testing phase is due on 4/6/2025. Please let me know if you need assistance or any resources to complete the task.</w:t>
      </w:r>
    </w:p>
    <w:p w14:paraId="032F19DA" w14:textId="77777777" w:rsidR="00E15E9E" w:rsidRPr="00E70B85" w:rsidRDefault="00E15E9E">
      <w:pPr>
        <w:rPr>
          <w:sz w:val="24"/>
          <w:szCs w:val="24"/>
        </w:rPr>
      </w:pPr>
    </w:p>
    <w:p w14:paraId="40FF7B9D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>Thanks again for your continued efforts.</w:t>
      </w:r>
    </w:p>
    <w:p w14:paraId="24361174" w14:textId="77777777" w:rsidR="00E15E9E" w:rsidRPr="00E70B85" w:rsidRDefault="00E15E9E">
      <w:pPr>
        <w:rPr>
          <w:sz w:val="24"/>
          <w:szCs w:val="24"/>
        </w:rPr>
      </w:pPr>
    </w:p>
    <w:p w14:paraId="49484A55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Best regards,</w:t>
      </w:r>
    </w:p>
    <w:p w14:paraId="75588BBF" w14:textId="44566DB4" w:rsidR="00E15E9E" w:rsidRPr="00E70B85" w:rsidRDefault="00E70B85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Meet Prajapati</w:t>
      </w:r>
    </w:p>
    <w:p w14:paraId="60F61BAA" w14:textId="77777777" w:rsidR="00E15E9E" w:rsidRPr="00E70B85" w:rsidRDefault="00E15E9E"/>
    <w:p w14:paraId="2A25B144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52FFFDB1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3DE8016C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68E5C0E8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49DB6714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1A633C7A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4E941265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5C903D92" w14:textId="6C13CC5E" w:rsidR="00E15E9E" w:rsidRPr="009E6292" w:rsidRDefault="00000000" w:rsidP="009E6292">
      <w:pPr>
        <w:pBdr>
          <w:bottom w:val="single" w:sz="4" w:space="1" w:color="auto"/>
        </w:pBdr>
        <w:jc w:val="center"/>
        <w:rPr>
          <w:rFonts w:ascii="Times New Roman" w:eastAsia="Times New Roman" w:hAnsi="Times New Roman"/>
          <w:b/>
          <w:color w:val="EE0000"/>
          <w:sz w:val="40"/>
          <w:szCs w:val="36"/>
        </w:rPr>
      </w:pPr>
      <w:r w:rsidRPr="009E6292">
        <w:rPr>
          <w:rFonts w:ascii="Times New Roman" w:eastAsia="Times New Roman" w:hAnsi="Times New Roman"/>
          <w:b/>
          <w:color w:val="EE0000"/>
          <w:sz w:val="40"/>
          <w:szCs w:val="36"/>
        </w:rPr>
        <w:lastRenderedPageBreak/>
        <w:t>Email of Inquiry for Requesting Information</w:t>
      </w:r>
    </w:p>
    <w:p w14:paraId="64DCC961" w14:textId="77777777" w:rsidR="00E70B85" w:rsidRPr="00E70B85" w:rsidRDefault="00E70B85" w:rsidP="00E70B85">
      <w:pPr>
        <w:jc w:val="center"/>
        <w:rPr>
          <w:sz w:val="40"/>
          <w:szCs w:val="40"/>
        </w:rPr>
      </w:pPr>
    </w:p>
    <w:p w14:paraId="2496EAB3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To: careers@brightapps.com</w:t>
      </w:r>
    </w:p>
    <w:p w14:paraId="4CB694A4" w14:textId="41268CE5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From:</w:t>
      </w:r>
      <w:r w:rsidR="009E6292" w:rsidRPr="009E6292">
        <w:rPr>
          <w:rFonts w:ascii="Times New Roman" w:eastAsia="Times New Roman" w:hAnsi="Times New Roman"/>
          <w:b/>
          <w:bCs/>
          <w:sz w:val="28"/>
          <w:szCs w:val="24"/>
        </w:rPr>
        <w:t xml:space="preserve"> </w:t>
      </w:r>
      <w:r w:rsidR="009E6292" w:rsidRPr="00E70B85">
        <w:rPr>
          <w:rFonts w:ascii="Times New Roman" w:eastAsia="Times New Roman" w:hAnsi="Times New Roman"/>
          <w:b/>
          <w:bCs/>
          <w:sz w:val="28"/>
          <w:szCs w:val="24"/>
        </w:rPr>
        <w:t>prajapatimeet545@gmail.com</w:t>
      </w:r>
    </w:p>
    <w:p w14:paraId="13713996" w14:textId="57057555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 xml:space="preserve">Subject: Job Inquiry: </w:t>
      </w:r>
      <w:r w:rsidR="00E70B85" w:rsidRPr="00E70B85">
        <w:rPr>
          <w:rFonts w:ascii="Times New Roman" w:eastAsia="Times New Roman" w:hAnsi="Times New Roman"/>
          <w:b/>
          <w:bCs/>
          <w:sz w:val="28"/>
          <w:szCs w:val="24"/>
        </w:rPr>
        <w:t>Full Stack</w:t>
      </w: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 xml:space="preserve"> Developer Opportunities</w:t>
      </w:r>
    </w:p>
    <w:p w14:paraId="79BAF971" w14:textId="77777777" w:rsidR="00E15E9E" w:rsidRPr="00E70B85" w:rsidRDefault="00E15E9E">
      <w:pPr>
        <w:rPr>
          <w:b/>
          <w:bCs/>
          <w:sz w:val="24"/>
          <w:szCs w:val="24"/>
        </w:rPr>
      </w:pPr>
    </w:p>
    <w:p w14:paraId="15006EF9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Dear HR Manager,</w:t>
      </w:r>
    </w:p>
    <w:p w14:paraId="4CADF0F1" w14:textId="77777777" w:rsidR="00E15E9E" w:rsidRPr="00E70B85" w:rsidRDefault="00E15E9E">
      <w:pPr>
        <w:rPr>
          <w:sz w:val="24"/>
          <w:szCs w:val="24"/>
        </w:rPr>
      </w:pPr>
    </w:p>
    <w:p w14:paraId="48012704" w14:textId="51FD433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 xml:space="preserve">I hope you are doing well. I am reaching out to inquire about any current or upcoming job opportunities for </w:t>
      </w:r>
      <w:r w:rsidR="00E70B85" w:rsidRPr="00E70B85">
        <w:rPr>
          <w:rFonts w:ascii="Times New Roman" w:eastAsia="Times New Roman" w:hAnsi="Times New Roman"/>
          <w:sz w:val="28"/>
          <w:szCs w:val="24"/>
        </w:rPr>
        <w:t>Full Stack</w:t>
      </w:r>
      <w:r w:rsidRPr="00E70B85">
        <w:rPr>
          <w:rFonts w:ascii="Times New Roman" w:eastAsia="Times New Roman" w:hAnsi="Times New Roman"/>
          <w:sz w:val="28"/>
          <w:szCs w:val="24"/>
        </w:rPr>
        <w:t xml:space="preserve"> Developers at </w:t>
      </w:r>
      <w:proofErr w:type="spellStart"/>
      <w:r w:rsidRPr="00E70B85">
        <w:rPr>
          <w:rFonts w:ascii="Times New Roman" w:eastAsia="Times New Roman" w:hAnsi="Times New Roman"/>
          <w:sz w:val="28"/>
          <w:szCs w:val="24"/>
        </w:rPr>
        <w:t>BrightApps</w:t>
      </w:r>
      <w:proofErr w:type="spellEnd"/>
      <w:r w:rsidRPr="00E70B85">
        <w:rPr>
          <w:rFonts w:ascii="Times New Roman" w:eastAsia="Times New Roman" w:hAnsi="Times New Roman"/>
          <w:sz w:val="28"/>
          <w:szCs w:val="24"/>
        </w:rPr>
        <w:t xml:space="preserve"> Inc. I am eager to apply my skills in JavaScript, React, and backend API development.</w:t>
      </w:r>
    </w:p>
    <w:p w14:paraId="6F4299A5" w14:textId="77777777" w:rsidR="00E15E9E" w:rsidRPr="00E70B85" w:rsidRDefault="00E15E9E">
      <w:pPr>
        <w:rPr>
          <w:sz w:val="24"/>
          <w:szCs w:val="24"/>
        </w:rPr>
      </w:pPr>
    </w:p>
    <w:p w14:paraId="690D3CEF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>Could you please share information about open roles, application steps, or contacts I might follow up with?</w:t>
      </w:r>
    </w:p>
    <w:p w14:paraId="3BE78F8A" w14:textId="77777777" w:rsidR="00E15E9E" w:rsidRPr="00E70B85" w:rsidRDefault="00E15E9E">
      <w:pPr>
        <w:rPr>
          <w:sz w:val="24"/>
          <w:szCs w:val="24"/>
        </w:rPr>
      </w:pPr>
    </w:p>
    <w:p w14:paraId="3D7A7E7E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>Thank you for your time.</w:t>
      </w:r>
    </w:p>
    <w:p w14:paraId="1F538E0E" w14:textId="77777777" w:rsidR="00E15E9E" w:rsidRPr="00E70B85" w:rsidRDefault="00E15E9E">
      <w:pPr>
        <w:rPr>
          <w:sz w:val="24"/>
          <w:szCs w:val="24"/>
        </w:rPr>
      </w:pPr>
    </w:p>
    <w:p w14:paraId="637D603D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Best regards,</w:t>
      </w:r>
    </w:p>
    <w:p w14:paraId="5BE1E3FE" w14:textId="1AF0DC79" w:rsidR="00E15E9E" w:rsidRPr="00E70B85" w:rsidRDefault="00E70B85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Meet Prajapati</w:t>
      </w:r>
    </w:p>
    <w:p w14:paraId="03F46D54" w14:textId="77777777" w:rsidR="00E15E9E" w:rsidRDefault="00E15E9E"/>
    <w:p w14:paraId="27FB9F8A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37690624" w14:textId="77777777" w:rsidR="00E70B85" w:rsidRDefault="00E70B85">
      <w:pPr>
        <w:rPr>
          <w:rFonts w:ascii="Times New Roman" w:eastAsia="Times New Roman" w:hAnsi="Times New Roman"/>
          <w:b/>
          <w:sz w:val="24"/>
        </w:rPr>
      </w:pPr>
    </w:p>
    <w:p w14:paraId="4356B34E" w14:textId="77777777" w:rsidR="00E70B85" w:rsidRDefault="00E70B85" w:rsidP="00E70B85">
      <w:pPr>
        <w:rPr>
          <w:rFonts w:ascii="Times New Roman" w:eastAsia="Times New Roman" w:hAnsi="Times New Roman"/>
          <w:b/>
          <w:sz w:val="24"/>
        </w:rPr>
      </w:pPr>
    </w:p>
    <w:p w14:paraId="5312F220" w14:textId="5BB17EB4" w:rsidR="00E15E9E" w:rsidRPr="009E6292" w:rsidRDefault="00000000" w:rsidP="009E6292">
      <w:pPr>
        <w:pBdr>
          <w:bottom w:val="single" w:sz="4" w:space="1" w:color="auto"/>
        </w:pBdr>
        <w:jc w:val="center"/>
        <w:rPr>
          <w:rFonts w:ascii="Times New Roman" w:eastAsia="Times New Roman" w:hAnsi="Times New Roman"/>
          <w:b/>
          <w:color w:val="EE0000"/>
          <w:sz w:val="40"/>
          <w:szCs w:val="36"/>
        </w:rPr>
      </w:pPr>
      <w:r w:rsidRPr="009E6292">
        <w:rPr>
          <w:rFonts w:ascii="Times New Roman" w:eastAsia="Times New Roman" w:hAnsi="Times New Roman"/>
          <w:b/>
          <w:color w:val="EE0000"/>
          <w:sz w:val="40"/>
          <w:szCs w:val="36"/>
        </w:rPr>
        <w:lastRenderedPageBreak/>
        <w:t>Email Asking for a Status Update</w:t>
      </w:r>
    </w:p>
    <w:p w14:paraId="4BF8165F" w14:textId="77777777" w:rsidR="00E70B85" w:rsidRPr="00E70B85" w:rsidRDefault="00E70B85" w:rsidP="00E70B85">
      <w:pPr>
        <w:jc w:val="center"/>
        <w:rPr>
          <w:sz w:val="36"/>
          <w:szCs w:val="36"/>
        </w:rPr>
      </w:pPr>
    </w:p>
    <w:p w14:paraId="18DFA1D3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To: orders@techmart.com</w:t>
      </w:r>
    </w:p>
    <w:p w14:paraId="564FDA37" w14:textId="16282958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 xml:space="preserve">From: </w:t>
      </w:r>
      <w:r w:rsidR="009E6292" w:rsidRPr="00E70B85">
        <w:rPr>
          <w:rFonts w:ascii="Times New Roman" w:eastAsia="Times New Roman" w:hAnsi="Times New Roman"/>
          <w:b/>
          <w:bCs/>
          <w:sz w:val="28"/>
          <w:szCs w:val="24"/>
        </w:rPr>
        <w:t>prajapatimeet545@gmail.com</w:t>
      </w:r>
    </w:p>
    <w:p w14:paraId="50736385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 xml:space="preserve">Subject: Request for Shipping Update – </w:t>
      </w:r>
      <w:r w:rsidRPr="009E6292">
        <w:rPr>
          <w:rFonts w:ascii="Times New Roman" w:eastAsia="Times New Roman" w:hAnsi="Times New Roman"/>
          <w:b/>
          <w:bCs/>
          <w:color w:val="EE0000"/>
          <w:sz w:val="28"/>
          <w:szCs w:val="24"/>
        </w:rPr>
        <w:t>Order #FT98320</w:t>
      </w:r>
    </w:p>
    <w:p w14:paraId="75BDC299" w14:textId="77777777" w:rsidR="00E15E9E" w:rsidRPr="009E6292" w:rsidRDefault="00E15E9E">
      <w:pPr>
        <w:rPr>
          <w:b/>
          <w:bCs/>
          <w:sz w:val="24"/>
          <w:szCs w:val="24"/>
        </w:rPr>
      </w:pPr>
    </w:p>
    <w:p w14:paraId="0BDF6D42" w14:textId="77777777" w:rsidR="00E15E9E" w:rsidRPr="009E6292" w:rsidRDefault="00000000">
      <w:pPr>
        <w:rPr>
          <w:b/>
          <w:bCs/>
          <w:sz w:val="24"/>
          <w:szCs w:val="24"/>
        </w:rPr>
      </w:pPr>
      <w:r w:rsidRPr="009E6292">
        <w:rPr>
          <w:rFonts w:ascii="Times New Roman" w:eastAsia="Times New Roman" w:hAnsi="Times New Roman"/>
          <w:b/>
          <w:bCs/>
          <w:sz w:val="28"/>
          <w:szCs w:val="24"/>
        </w:rPr>
        <w:t>Dear Customer Support Team,</w:t>
      </w:r>
    </w:p>
    <w:p w14:paraId="156F3241" w14:textId="77777777" w:rsidR="00E15E9E" w:rsidRPr="00E70B85" w:rsidRDefault="00E15E9E">
      <w:pPr>
        <w:rPr>
          <w:sz w:val="24"/>
          <w:szCs w:val="24"/>
        </w:rPr>
      </w:pPr>
    </w:p>
    <w:p w14:paraId="65E7A0B5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 xml:space="preserve">I hope you're well. I’m writing to request an update on the status of my order </w:t>
      </w:r>
      <w:r w:rsidRPr="009E6292">
        <w:rPr>
          <w:rFonts w:ascii="Times New Roman" w:eastAsia="Times New Roman" w:hAnsi="Times New Roman"/>
          <w:color w:val="EE0000"/>
          <w:sz w:val="28"/>
          <w:szCs w:val="24"/>
        </w:rPr>
        <w:t>#FT98320</w:t>
      </w:r>
      <w:r w:rsidRPr="00E70B85">
        <w:rPr>
          <w:rFonts w:ascii="Times New Roman" w:eastAsia="Times New Roman" w:hAnsi="Times New Roman"/>
          <w:sz w:val="28"/>
          <w:szCs w:val="24"/>
        </w:rPr>
        <w:t>, which I placed on 2/6/2025. Could you please confirm the shipping status and expected delivery timeframe?</w:t>
      </w:r>
    </w:p>
    <w:p w14:paraId="020D2955" w14:textId="77777777" w:rsidR="00E15E9E" w:rsidRPr="00E70B85" w:rsidRDefault="00E15E9E">
      <w:pPr>
        <w:rPr>
          <w:sz w:val="24"/>
          <w:szCs w:val="24"/>
        </w:rPr>
      </w:pPr>
    </w:p>
    <w:p w14:paraId="4DF752BB" w14:textId="77777777" w:rsidR="00E15E9E" w:rsidRPr="00E70B85" w:rsidRDefault="00000000">
      <w:pPr>
        <w:rPr>
          <w:sz w:val="24"/>
          <w:szCs w:val="24"/>
        </w:rPr>
      </w:pPr>
      <w:r w:rsidRPr="00E70B85">
        <w:rPr>
          <w:rFonts w:ascii="Times New Roman" w:eastAsia="Times New Roman" w:hAnsi="Times New Roman"/>
          <w:sz w:val="28"/>
          <w:szCs w:val="24"/>
        </w:rPr>
        <w:t>I appreciate your help and look forward to your response.</w:t>
      </w:r>
    </w:p>
    <w:p w14:paraId="242DBA43" w14:textId="77777777" w:rsidR="00E15E9E" w:rsidRPr="00E70B85" w:rsidRDefault="00E15E9E">
      <w:pPr>
        <w:rPr>
          <w:sz w:val="24"/>
          <w:szCs w:val="24"/>
        </w:rPr>
      </w:pPr>
    </w:p>
    <w:p w14:paraId="094F5D28" w14:textId="77777777" w:rsidR="00E15E9E" w:rsidRPr="00E70B85" w:rsidRDefault="00000000">
      <w:pPr>
        <w:rPr>
          <w:b/>
          <w:bCs/>
          <w:sz w:val="24"/>
          <w:szCs w:val="24"/>
        </w:rPr>
      </w:pPr>
      <w:r w:rsidRPr="00E70B85">
        <w:rPr>
          <w:rFonts w:ascii="Times New Roman" w:eastAsia="Times New Roman" w:hAnsi="Times New Roman"/>
          <w:b/>
          <w:bCs/>
          <w:sz w:val="28"/>
          <w:szCs w:val="24"/>
        </w:rPr>
        <w:t>Best regards,</w:t>
      </w:r>
    </w:p>
    <w:p w14:paraId="44B57F94" w14:textId="5300AB1E" w:rsidR="00E15E9E" w:rsidRPr="00E70B85" w:rsidRDefault="00E70B85">
      <w:pPr>
        <w:rPr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8"/>
          <w:szCs w:val="24"/>
        </w:rPr>
        <w:t>Meet Prajapati</w:t>
      </w:r>
    </w:p>
    <w:p w14:paraId="01EC2583" w14:textId="77777777" w:rsidR="00E15E9E" w:rsidRPr="00E70B85" w:rsidRDefault="00E15E9E">
      <w:pPr>
        <w:rPr>
          <w:sz w:val="24"/>
          <w:szCs w:val="24"/>
        </w:rPr>
      </w:pPr>
    </w:p>
    <w:sectPr w:rsidR="00E15E9E" w:rsidRPr="00E70B85" w:rsidSect="009E629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952668">
    <w:abstractNumId w:val="8"/>
  </w:num>
  <w:num w:numId="2" w16cid:durableId="143279227">
    <w:abstractNumId w:val="6"/>
  </w:num>
  <w:num w:numId="3" w16cid:durableId="1248539877">
    <w:abstractNumId w:val="5"/>
  </w:num>
  <w:num w:numId="4" w16cid:durableId="621687135">
    <w:abstractNumId w:val="4"/>
  </w:num>
  <w:num w:numId="5" w16cid:durableId="1292131230">
    <w:abstractNumId w:val="7"/>
  </w:num>
  <w:num w:numId="6" w16cid:durableId="578103979">
    <w:abstractNumId w:val="3"/>
  </w:num>
  <w:num w:numId="7" w16cid:durableId="605692717">
    <w:abstractNumId w:val="2"/>
  </w:num>
  <w:num w:numId="8" w16cid:durableId="1843550190">
    <w:abstractNumId w:val="1"/>
  </w:num>
  <w:num w:numId="9" w16cid:durableId="124507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59C"/>
    <w:rsid w:val="00034616"/>
    <w:rsid w:val="0005575A"/>
    <w:rsid w:val="0006063C"/>
    <w:rsid w:val="0015074B"/>
    <w:rsid w:val="0029639D"/>
    <w:rsid w:val="00326F90"/>
    <w:rsid w:val="009E6292"/>
    <w:rsid w:val="00AA1D8D"/>
    <w:rsid w:val="00AE4778"/>
    <w:rsid w:val="00B47730"/>
    <w:rsid w:val="00CB0664"/>
    <w:rsid w:val="00E15E9E"/>
    <w:rsid w:val="00E70B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0B773"/>
  <w14:defaultImageDpi w14:val="300"/>
  <w15:docId w15:val="{F89567B9-C9FA-4DCB-AB23-038DE77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Meet Prajapati</cp:lastModifiedBy>
  <cp:revision>2</cp:revision>
  <dcterms:created xsi:type="dcterms:W3CDTF">2025-06-03T13:08:00Z</dcterms:created>
  <dcterms:modified xsi:type="dcterms:W3CDTF">2025-06-03T13:08:00Z</dcterms:modified>
  <cp:category/>
</cp:coreProperties>
</file>